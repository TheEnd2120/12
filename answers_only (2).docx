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Завдання 1 з 99</w:t>
      </w:r>
    </w:p>
    <w:p>
      <w:r>
        <w:t>Правильна відповідь: А; В; Г; Д</w:t>
      </w:r>
    </w:p>
    <w:p>
      <w:r>
        <w:t>Завдання 2 з 99</w:t>
      </w:r>
    </w:p>
    <w:p>
      <w:r>
        <w:t>Правильна відповідь: Б; В; А; Д</w:t>
      </w:r>
    </w:p>
    <w:p>
      <w:r>
        <w:t>Завдання 3 з 99</w:t>
      </w:r>
    </w:p>
    <w:p>
      <w:r>
        <w:t>Правильна відповідь: Б; Г; В; Д</w:t>
      </w:r>
    </w:p>
    <w:p>
      <w:r>
        <w:t>Завдання 4 з 99</w:t>
      </w:r>
    </w:p>
    <w:p>
      <w:r>
        <w:t>Правильна відповідь: А; В; Д; Б</w:t>
      </w:r>
    </w:p>
    <w:p>
      <w:r>
        <w:t>Завдання 5 з 99</w:t>
      </w:r>
    </w:p>
    <w:p>
      <w:r>
        <w:t>Правильна відповідь: Д</w:t>
      </w:r>
    </w:p>
    <w:p>
      <w:r>
        <w:t>Завдання 6 з 99</w:t>
      </w:r>
    </w:p>
    <w:p>
      <w:r>
        <w:t>Правильна відповідь: Д; А; Г; В</w:t>
      </w:r>
    </w:p>
    <w:p>
      <w:r>
        <w:t>Завдання 7 з 99</w:t>
      </w:r>
    </w:p>
    <w:p>
      <w:r>
        <w:t>Правильна відповідь: Б; Д; В; Г</w:t>
      </w:r>
    </w:p>
    <w:p>
      <w:r>
        <w:t>Завдання 8 з 99</w:t>
      </w:r>
    </w:p>
    <w:p>
      <w:r>
        <w:t>Правильна відповідь: А; В; Д; Г</w:t>
      </w:r>
    </w:p>
    <w:p>
      <w:r>
        <w:t>Завдання 9 з 99</w:t>
      </w:r>
    </w:p>
    <w:p>
      <w:r>
        <w:t>Правильна відповідь: Д; Б; Г; В</w:t>
      </w:r>
    </w:p>
    <w:p>
      <w:r>
        <w:t>Завдання 10 з 99</w:t>
      </w:r>
    </w:p>
    <w:p>
      <w:r>
        <w:t>Правильна відповідь: А</w:t>
      </w:r>
    </w:p>
    <w:p>
      <w:r>
        <w:t>Завдання 11 з 99</w:t>
      </w:r>
    </w:p>
    <w:p>
      <w:r>
        <w:t>Правильна відповідь: Б; Д; В; Г</w:t>
      </w:r>
    </w:p>
    <w:p>
      <w:r>
        <w:t>Завдання 12 з 99</w:t>
      </w:r>
    </w:p>
    <w:p>
      <w:r>
        <w:t>Правильна відповідь: Д; Б; А; Г</w:t>
      </w:r>
    </w:p>
    <w:p>
      <w:r>
        <w:t>Завдання 13 з 99</w:t>
      </w:r>
    </w:p>
    <w:p>
      <w:r>
        <w:t>Правильна відповідь: Г</w:t>
      </w:r>
    </w:p>
    <w:p>
      <w:r>
        <w:t>Завдання 14 з 99</w:t>
      </w:r>
    </w:p>
    <w:p>
      <w:r>
        <w:t>Правильна відповідь: Д; А; Б; В</w:t>
      </w:r>
    </w:p>
    <w:p>
      <w:r>
        <w:t>Завдання 15 з 99</w:t>
      </w:r>
    </w:p>
    <w:p>
      <w:r>
        <w:t>Правильна відповідь: Г</w:t>
      </w:r>
    </w:p>
    <w:p>
      <w:r>
        <w:t>Завдання 16 з 99</w:t>
      </w:r>
    </w:p>
    <w:p>
      <w:r>
        <w:t>Правильна відповідь: В; Г; Д; Б</w:t>
      </w:r>
    </w:p>
    <w:p>
      <w:r>
        <w:t>Завдання 17 з 99</w:t>
      </w:r>
    </w:p>
    <w:p>
      <w:r>
        <w:t>Правильна відповідь: В; А; Г; Б</w:t>
      </w:r>
    </w:p>
    <w:p>
      <w:r>
        <w:t>Завдання 18 з 99</w:t>
      </w:r>
    </w:p>
    <w:p>
      <w:r>
        <w:t>Завдання стосується речень, що первісно, в іншій послідовності, становили зв'язний текст. Прочитайте речення й виконайте завдання до них.</w:t>
        <w:br/>
        <w:t>Однак чиста вода в Україні таки є: скуштувати її можна на Полтавщині, де майже всю її беруть з підземних джерел.</w:t>
        <w:br/>
        <w:t>Оскільки</w:t>
        <w:br/>
        <w:t>очисні</w:t>
        <w:br/>
        <w:t>споруди</w:t>
        <w:br/>
        <w:t>розраховано на</w:t>
        <w:br/>
        <w:t>І</w:t>
        <w:br/>
        <w:t>і</w:t>
        <w:br/>
        <w:t>ІІ класи</w:t>
        <w:br/>
        <w:t>забруднення, то 80 % проб питної води не відповідають вимогам стандарту.</w:t>
        <w:br/>
        <w:t>Вода, як відомо, відіграє найважливішу</w:t>
        <w:br/>
        <w:t>роль</w:t>
        <w:br/>
        <w:t>у житті людини, проте нині 80 % українців змушені споживати неякісну воду, тому що беруть її з поверхневих джерел,</w:t>
        <w:br/>
        <w:t>екологічний</w:t>
        <w:br/>
        <w:t>стан</w:t>
        <w:br/>
        <w:t>яких щороку погіршується.</w:t>
        <w:br/>
        <w:t>Далека</w:t>
        <w:br/>
        <w:t>від нормативних вимог і вода з Дніпра, яку використовує майже 75 % населення України.</w:t>
        <w:br/>
        <w:t>Це відбувається через</w:t>
        <w:br/>
        <w:t>погане</w:t>
        <w:br/>
        <w:t>очищення</w:t>
        <w:br/>
        <w:t>стічних побутових і промислових вод, наслідком якого стає</w:t>
        <w:br/>
        <w:t>надмірне</w:t>
        <w:br/>
        <w:t>насичення водойм органікою і наближення їх до ІІІ класу забруднення.</w:t>
        <w:br/>
        <w:t>Складнопідрядним з підрядною обставинною частиною причини є речення, позначене</w:t>
      </w:r>
    </w:p>
    <w:p>
      <w:r>
        <w:t>Правильна відповідь: Б</w:t>
      </w:r>
    </w:p>
    <w:p>
      <w:r>
        <w:t>Завдання 19 з 99</w:t>
      </w:r>
    </w:p>
    <w:p>
      <w:r>
        <w:t>Правильна відповідь: Д</w:t>
      </w:r>
    </w:p>
    <w:p>
      <w:r>
        <w:t>Завдання 20 з 99</w:t>
      </w:r>
    </w:p>
    <w:p>
      <w:r>
        <w:t>Правильна відповідь: Д</w:t>
      </w:r>
    </w:p>
    <w:p>
      <w:r>
        <w:t>Завдання 21 з 99</w:t>
      </w:r>
    </w:p>
    <w:p>
      <w:r>
        <w:t>Правильна відповідь: Д; В; Б; А</w:t>
      </w:r>
    </w:p>
    <w:p>
      <w:r>
        <w:t>Завдання 22 з 99</w:t>
      </w:r>
    </w:p>
    <w:p>
      <w:r>
        <w:t>Правильна відповідь: Д; Б; Г; А</w:t>
      </w:r>
    </w:p>
    <w:p>
      <w:r>
        <w:t>Завдання 23 з 99</w:t>
      </w:r>
    </w:p>
    <w:p>
      <w:r>
        <w:t>Правильна відповідь: Д</w:t>
      </w:r>
    </w:p>
    <w:p>
      <w:r>
        <w:t>Завдання 24 з 99</w:t>
      </w:r>
    </w:p>
    <w:p>
      <w:r>
        <w:t>Правильна відповідь: А; В; Б; Г</w:t>
      </w:r>
    </w:p>
    <w:p>
      <w:r>
        <w:t>Завдання 25 з 99</w:t>
      </w:r>
    </w:p>
    <w:p>
      <w:r>
        <w:t>Завдання стосується речень, що первісно, в іншій послідовності, становили зв'язний текст. Прочитайте речення й виконайте завдання до них.</w:t>
        <w:br/>
        <w:t>Коли нас так усамітнили, це виявилося руйнівною силою, і саме тому всі знову почали телефонувати одне одному, щоб соціалізуватися.</w:t>
        <w:br/>
        <w:t>Такий стан якому немає альтернативи, – це своєрідне ув’язнення в одиночній камері, адже бути людиною можна тільки в громаді.</w:t>
        <w:br/>
        <w:t>Ізоляція – жахливе явище, що руйнує нашу ідентичність, індивідуальність, але в умовах пандемії людство повинно було до цього вдатися.</w:t>
        <w:br/>
        <w:t>Лише перебуваючи в ній, ми стаємо собою справжніми, хоча кожен має право на неповторність, унікальність.</w:t>
        <w:br/>
        <w:t>Погодьмося, це є цілком природно: людина прагне до суспільства, хоче бодай якось вийти з ізоляції або принаймні зменшити її тягар хоча б за допомогою телефона.</w:t>
        <w:br/>
        <w:t>Пунктуаційну помилку допущено в реченні, позначеному</w:t>
      </w:r>
    </w:p>
    <w:p>
      <w:r>
        <w:t>Правильна відповідь: Б</w:t>
      </w:r>
    </w:p>
    <w:p>
      <w:r>
        <w:t>Завдання 26 з 99</w:t>
      </w:r>
    </w:p>
    <w:p>
      <w:r>
        <w:t>Правильна відповідь: В; Б; Г; Д</w:t>
      </w:r>
    </w:p>
    <w:p>
      <w:r>
        <w:t>Завдання 27 з 99</w:t>
      </w:r>
    </w:p>
    <w:p>
      <w:r>
        <w:t>Правильна відповідь: Д</w:t>
      </w:r>
    </w:p>
    <w:p>
      <w:r>
        <w:t>Завдання 28 з 99</w:t>
      </w:r>
    </w:p>
    <w:p>
      <w:r>
        <w:t>Правильна відповідь: Д; А; В; Г</w:t>
      </w:r>
    </w:p>
    <w:p>
      <w:r>
        <w:t>Завдання 29 з 99</w:t>
      </w:r>
    </w:p>
    <w:p>
      <w:r>
        <w:t>Правильна відповідь: В</w:t>
      </w:r>
    </w:p>
    <w:p>
      <w:r>
        <w:t>Завдання 30 з 99</w:t>
      </w:r>
    </w:p>
    <w:p>
      <w:r>
        <w:t>Правильна відповідь: А; Б; В; Г</w:t>
      </w:r>
    </w:p>
    <w:p>
      <w:r>
        <w:t>Завдання 31 з 99</w:t>
      </w:r>
    </w:p>
    <w:p>
      <w:r>
        <w:t>Правильна відповідь: Б; А; Д; Г</w:t>
      </w:r>
    </w:p>
    <w:p>
      <w:r>
        <w:t>Завдання 32 з 99</w:t>
      </w:r>
    </w:p>
    <w:p>
      <w:r>
        <w:t>Правильна відповідь: В</w:t>
      </w:r>
    </w:p>
    <w:p>
      <w:r>
        <w:t>Завдання 33 з 99</w:t>
      </w:r>
    </w:p>
    <w:p>
      <w:r>
        <w:t>Правильна відповідь: Д</w:t>
      </w:r>
    </w:p>
    <w:p>
      <w:r>
        <w:t>Завдання 34 з 99</w:t>
      </w:r>
    </w:p>
    <w:p>
      <w:r>
        <w:t>Правильна відповідь: Г</w:t>
      </w:r>
    </w:p>
    <w:p>
      <w:r>
        <w:t>Завдання 35 з 99</w:t>
      </w:r>
    </w:p>
    <w:p>
      <w:r>
        <w:t>Правильна відповідь: Д; Г; В; Б</w:t>
      </w:r>
    </w:p>
    <w:p>
      <w:r>
        <w:t>Завдання 36 з 99</w:t>
      </w:r>
    </w:p>
    <w:p>
      <w:r>
        <w:t>Правильна відповідь: В</w:t>
      </w:r>
    </w:p>
    <w:p>
      <w:r>
        <w:t>Завдання 37 з 99</w:t>
      </w:r>
    </w:p>
    <w:p>
      <w:r>
        <w:t>Правильна відповідь: Г</w:t>
      </w:r>
    </w:p>
    <w:p>
      <w:r>
        <w:t>Завдання 38 з 99</w:t>
      </w:r>
    </w:p>
    <w:p>
      <w:r>
        <w:t>Правильна відповідь: В</w:t>
      </w:r>
    </w:p>
    <w:p>
      <w:r>
        <w:t>Завдання 39 з 99</w:t>
      </w:r>
    </w:p>
    <w:p>
      <w:r>
        <w:t>Правильна відповідь: А</w:t>
      </w:r>
    </w:p>
    <w:p>
      <w:r>
        <w:t>Завдання 40 з 99</w:t>
      </w:r>
    </w:p>
    <w:p>
      <w:r>
        <w:t>Правильна відповідь: В</w:t>
      </w:r>
    </w:p>
    <w:p>
      <w:r>
        <w:t>Завдання 41 з 99</w:t>
      </w:r>
    </w:p>
    <w:p>
      <w:r>
        <w:t>Правильна відповідь: Б; А; Д; Г</w:t>
      </w:r>
    </w:p>
    <w:p>
      <w:r>
        <w:t>Завдання 42 з 99</w:t>
      </w:r>
    </w:p>
    <w:p>
      <w:r>
        <w:t>Правильна відповідь: В</w:t>
      </w:r>
    </w:p>
    <w:p>
      <w:r>
        <w:t>Завдання 43 з 99</w:t>
      </w:r>
    </w:p>
    <w:p>
      <w:r>
        <w:t>Правильна відповідь: Г</w:t>
      </w:r>
    </w:p>
    <w:p>
      <w:r>
        <w:t>Завдання 44 з 99</w:t>
      </w:r>
    </w:p>
    <w:p>
      <w:r>
        <w:t>Правильна відповідь: В</w:t>
      </w:r>
    </w:p>
    <w:p>
      <w:r>
        <w:t>Завдання 45 з 99</w:t>
      </w:r>
    </w:p>
    <w:p>
      <w:r>
        <w:t>Правильна відповідь: В</w:t>
      </w:r>
    </w:p>
    <w:p>
      <w:r>
        <w:t>Завдання 46 з 99</w:t>
      </w:r>
    </w:p>
    <w:p>
      <w:r>
        <w:t>Правильна відповідь: Г; Д; А; В</w:t>
      </w:r>
    </w:p>
    <w:p>
      <w:r>
        <w:t>Завдання 47 з 99</w:t>
      </w:r>
    </w:p>
    <w:p>
      <w:r>
        <w:t>Правильна відповідь: Г</w:t>
      </w:r>
    </w:p>
    <w:p>
      <w:r>
        <w:t>Завдання 48 з 99</w:t>
      </w:r>
    </w:p>
    <w:p>
      <w:r>
        <w:t>Правильна відповідь: В</w:t>
      </w:r>
    </w:p>
    <w:p>
      <w:r>
        <w:t>Завдання 49 з 99</w:t>
      </w:r>
    </w:p>
    <w:p>
      <w:r>
        <w:t>Правильна відповідь: Б</w:t>
      </w:r>
    </w:p>
    <w:p>
      <w:r>
        <w:t>Завдання 50 з 99</w:t>
      </w:r>
    </w:p>
    <w:p>
      <w:r>
        <w:t>Правильна відповідь: А</w:t>
      </w:r>
    </w:p>
    <w:p>
      <w:r>
        <w:t>Завдання 51 з 99</w:t>
      </w:r>
    </w:p>
    <w:p>
      <w:r>
        <w:t>Правильна відповідь: В</w:t>
      </w:r>
    </w:p>
    <w:p>
      <w:r>
        <w:t>Завдання 52 з 99</w:t>
      </w:r>
    </w:p>
    <w:p>
      <w:r>
        <w:t>Правильна відповідь: Б</w:t>
      </w:r>
    </w:p>
    <w:p>
      <w:r>
        <w:t>Завдання 53 з 99</w:t>
      </w:r>
    </w:p>
    <w:p>
      <w:r>
        <w:t>Правильна відповідь: Д</w:t>
      </w:r>
    </w:p>
    <w:p>
      <w:r>
        <w:t>Завдання 54 з 99</w:t>
      </w:r>
    </w:p>
    <w:p>
      <w:r>
        <w:t>Правильна відповідь: Г</w:t>
      </w:r>
    </w:p>
    <w:p>
      <w:r>
        <w:t>Завдання 55 з 99</w:t>
      </w:r>
    </w:p>
    <w:p>
      <w:r>
        <w:t>Правильна відповідь: Б</w:t>
      </w:r>
    </w:p>
    <w:p>
      <w:r>
        <w:t>Завдання 56 з 99</w:t>
      </w:r>
    </w:p>
    <w:p>
      <w:r>
        <w:t>Правильна відповідь: Д</w:t>
      </w:r>
    </w:p>
    <w:p>
      <w:r>
        <w:t>Завдання 57 з 99</w:t>
      </w:r>
    </w:p>
    <w:p>
      <w:r>
        <w:t>Правильна відповідь: Г</w:t>
      </w:r>
    </w:p>
    <w:p>
      <w:r>
        <w:t>Завдання 58 з 99</w:t>
      </w:r>
    </w:p>
    <w:p>
      <w:r>
        <w:t>Правильна відповідь: Г</w:t>
      </w:r>
    </w:p>
    <w:p>
      <w:r>
        <w:t>Завдання 59 з 99</w:t>
      </w:r>
    </w:p>
    <w:p>
      <w:r>
        <w:t>Правильна відповідь: В</w:t>
      </w:r>
    </w:p>
    <w:p>
      <w:r>
        <w:t>Завдання 60 з 99</w:t>
      </w:r>
    </w:p>
    <w:p>
      <w:r>
        <w:t>Правильна відповідь: Д</w:t>
      </w:r>
    </w:p>
    <w:p>
      <w:r>
        <w:t>Завдання 61 з 99</w:t>
      </w:r>
    </w:p>
    <w:p>
      <w:r>
        <w:t>Правильна відповідь: А</w:t>
      </w:r>
    </w:p>
    <w:p>
      <w:r>
        <w:t>Завдання 62 з 99</w:t>
      </w:r>
    </w:p>
    <w:p>
      <w:r>
        <w:t>Правильна відповідь: Б</w:t>
      </w:r>
    </w:p>
    <w:p>
      <w:r>
        <w:t>Завдання 63 з 99</w:t>
      </w:r>
    </w:p>
    <w:p>
      <w:r>
        <w:t>Правильна відповідь: В</w:t>
      </w:r>
    </w:p>
    <w:p>
      <w:r>
        <w:t>Завдання 64 з 99</w:t>
      </w:r>
    </w:p>
    <w:p>
      <w:r>
        <w:t>Правильна відповідь: Б; Г; Д; А</w:t>
      </w:r>
    </w:p>
    <w:p>
      <w:r>
        <w:t>Завдання 65 з 99</w:t>
      </w:r>
    </w:p>
    <w:p>
      <w:r>
        <w:t>Правильна відповідь: Б</w:t>
      </w:r>
    </w:p>
    <w:p>
      <w:r>
        <w:t>Завдання 66 з 99</w:t>
      </w:r>
    </w:p>
    <w:p>
      <w:r>
        <w:t>Правильна відповідь: Б; В; Г; А</w:t>
      </w:r>
    </w:p>
    <w:p>
      <w:r>
        <w:t>Завдання 67 з 99</w:t>
      </w:r>
    </w:p>
    <w:p>
      <w:r>
        <w:t>Правильна відповідь: Д; А; Г; В</w:t>
      </w:r>
    </w:p>
    <w:p>
      <w:r>
        <w:t>Завдання 68 з 99</w:t>
      </w:r>
    </w:p>
    <w:p>
      <w:r>
        <w:t>Правильна відповідь: Д</w:t>
      </w:r>
    </w:p>
    <w:p>
      <w:r>
        <w:t>Завдання 69 з 99</w:t>
      </w:r>
    </w:p>
    <w:p>
      <w:r>
        <w:t>Правильна відповідь: Д</w:t>
      </w:r>
    </w:p>
    <w:p>
      <w:r>
        <w:t>Завдання 70 з 99</w:t>
      </w:r>
    </w:p>
    <w:p>
      <w:r>
        <w:t>Правильна відповідь: Б; Г; А; Д</w:t>
      </w:r>
    </w:p>
    <w:p>
      <w:r>
        <w:t>Завдання 71 з 99</w:t>
      </w:r>
    </w:p>
    <w:p>
      <w:r>
        <w:t>Правильна відповідь: Б</w:t>
      </w:r>
    </w:p>
    <w:p>
      <w:r>
        <w:t>Завдання 72 з 99</w:t>
      </w:r>
    </w:p>
    <w:p>
      <w:r>
        <w:t>Правильна відповідь: Г</w:t>
      </w:r>
    </w:p>
    <w:p>
      <w:r>
        <w:t>Завдання 73 з 99</w:t>
      </w:r>
    </w:p>
    <w:p>
      <w:r>
        <w:t>Правильна відповідь: Б</w:t>
      </w:r>
    </w:p>
    <w:p>
      <w:r>
        <w:t>Завдання 74 з 99</w:t>
      </w:r>
    </w:p>
    <w:p>
      <w:r>
        <w:t>Правильна відповідь: Г</w:t>
      </w:r>
    </w:p>
    <w:p>
      <w:r>
        <w:t>Завдання 75 з 99</w:t>
      </w:r>
    </w:p>
    <w:p>
      <w:r>
        <w:t>Правильна відповідь: В; А; Б; Г</w:t>
      </w:r>
    </w:p>
    <w:p>
      <w:r>
        <w:t>Завдання 76 з 99</w:t>
      </w:r>
    </w:p>
    <w:p>
      <w:r>
        <w:t>Правильна відповідь: В; Д; А; Б</w:t>
      </w:r>
    </w:p>
    <w:p>
      <w:r>
        <w:t>Завдання 77 з 99</w:t>
      </w:r>
    </w:p>
    <w:p>
      <w:r>
        <w:t>Правильна відповідь: Г</w:t>
      </w:r>
    </w:p>
    <w:p>
      <w:r>
        <w:t>Завдання 78 з 99</w:t>
      </w:r>
    </w:p>
    <w:p>
      <w:r>
        <w:t>Правильна відповідь: В; Б; Г; Д</w:t>
      </w:r>
    </w:p>
    <w:p>
      <w:r>
        <w:t>Завдання 79 з 99</w:t>
      </w:r>
    </w:p>
    <w:p>
      <w:r>
        <w:t>Правильна відповідь: Д</w:t>
      </w:r>
    </w:p>
    <w:p>
      <w:r>
        <w:t>Завдання 80 з 99</w:t>
      </w:r>
    </w:p>
    <w:p>
      <w:r>
        <w:t>Правильна відповідь: В</w:t>
      </w:r>
    </w:p>
    <w:p>
      <w:r>
        <w:t>Завдання 81 з 99</w:t>
      </w:r>
    </w:p>
    <w:p>
      <w:r>
        <w:t>Правильна відповідь: Г; Б; Д; А</w:t>
      </w:r>
    </w:p>
    <w:p>
      <w:r>
        <w:t>Завдання 82 з 99</w:t>
      </w:r>
    </w:p>
    <w:p>
      <w:r>
        <w:t>Правильна відповідь: А; В; Б; Г</w:t>
      </w:r>
    </w:p>
    <w:p>
      <w:r>
        <w:t>Завдання 83 з 99</w:t>
      </w:r>
    </w:p>
    <w:p>
      <w:r>
        <w:t>Правильна відповідь: В; Д; Г; А</w:t>
      </w:r>
    </w:p>
    <w:p>
      <w:r>
        <w:t>Завдання 84 з 99</w:t>
      </w:r>
    </w:p>
    <w:p>
      <w:r>
        <w:t>Правильна відповідь: Г; А; Д; Б</w:t>
      </w:r>
    </w:p>
    <w:p>
      <w:r>
        <w:t>Завдання 85 з 99</w:t>
      </w:r>
    </w:p>
    <w:p>
      <w:r>
        <w:t>Правильна відповідь: Д</w:t>
      </w:r>
    </w:p>
    <w:p>
      <w:r>
        <w:t>Завдання 86 з 99</w:t>
      </w:r>
    </w:p>
    <w:p>
      <w:r>
        <w:t>Правильна відповідь: В</w:t>
      </w:r>
    </w:p>
    <w:p>
      <w:r>
        <w:t>Завдання 87 з 99</w:t>
      </w:r>
    </w:p>
    <w:p>
      <w:r>
        <w:t>Правильна відповідь: А; Б; В; Г</w:t>
      </w:r>
    </w:p>
    <w:p>
      <w:r>
        <w:t>Завдання 88 з 99</w:t>
      </w:r>
    </w:p>
    <w:p>
      <w:r>
        <w:t>Правильна відповідь: А; Б; В; Г</w:t>
      </w:r>
    </w:p>
    <w:p>
      <w:r>
        <w:t>Завдання 89 з 99</w:t>
      </w:r>
    </w:p>
    <w:p>
      <w:r>
        <w:t>Правильна відповідь: Г</w:t>
      </w:r>
    </w:p>
    <w:p>
      <w:r>
        <w:t>Завдання 90 з 99</w:t>
      </w:r>
    </w:p>
    <w:p>
      <w:r>
        <w:t>Правильна відповідь: Б; Д; В; Г</w:t>
      </w:r>
    </w:p>
    <w:p>
      <w:r>
        <w:t>Завдання 91 з 99</w:t>
      </w:r>
    </w:p>
    <w:p>
      <w:r>
        <w:t>Правильна відповідь: Б</w:t>
      </w:r>
    </w:p>
    <w:p>
      <w:r>
        <w:t>Завдання 92 з 99</w:t>
      </w:r>
    </w:p>
    <w:p>
      <w:r>
        <w:t>Правильна відповідь: А</w:t>
      </w:r>
    </w:p>
    <w:p>
      <w:r>
        <w:t>Завдання 93 з 99</w:t>
      </w:r>
    </w:p>
    <w:p>
      <w:r>
        <w:t>Правильна відповідь: В</w:t>
      </w:r>
    </w:p>
    <w:p>
      <w:r>
        <w:t>Завдання 94 з 99</w:t>
      </w:r>
    </w:p>
    <w:p>
      <w:r>
        <w:t>Правильна відповідь: Б</w:t>
      </w:r>
    </w:p>
    <w:p>
      <w:r>
        <w:t>Завдання 95 з 99</w:t>
      </w:r>
    </w:p>
    <w:p>
      <w:r>
        <w:t>Правильна відповідь: Д</w:t>
      </w:r>
    </w:p>
    <w:p>
      <w:r>
        <w:t>Завдання 96 з 99</w:t>
      </w:r>
    </w:p>
    <w:p>
      <w:r>
        <w:t>Правильна відповідь: В</w:t>
      </w:r>
    </w:p>
    <w:p>
      <w:r>
        <w:t>Завдання 97 з 99</w:t>
      </w:r>
    </w:p>
    <w:p>
      <w:r>
        <w:t>Правильна відповідь: Д</w:t>
      </w:r>
    </w:p>
    <w:p>
      <w:r>
        <w:t>Завдання 98 з 99</w:t>
      </w:r>
    </w:p>
    <w:p>
      <w:r>
        <w:t>Правильна відповідь: Б</w:t>
      </w:r>
    </w:p>
    <w:p>
      <w:r>
        <w:t>Завдання 99 з 99</w:t>
      </w:r>
    </w:p>
    <w:p>
      <w:r>
        <w:t>Правильна відповідь: 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